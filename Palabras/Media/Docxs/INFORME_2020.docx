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[Página 1]</w:t>
      </w:r>
    </w:p>
    <w:p>
      <w:r>
        <w:t xml:space="preserve">INFORME DE LA GERENCIA GENERAL PRODUCTOS DEL AGRO SYLVIA MARIA S.A. AGROSYLMA, POR </w:t>
        <w:br/>
        <w:t xml:space="preserve">EL PERIODO COMPRENDIDO ENTRE EL 1° DE ENERO Y EL 31 DE DICIEMBRE DE 2019 </w:t>
        <w:br/>
        <w:t xml:space="preserve"> </w:t>
        <w:br/>
        <w:t xml:space="preserve">A los señores Accionistas de AGROSYLMA S.A </w:t>
        <w:br/>
        <w:t xml:space="preserve">Guayaquil, 24 de febrero de 2021 </w:t>
        <w:br/>
        <w:t xml:space="preserve"> </w:t>
        <w:br/>
        <w:t xml:space="preserve">De conformidad con lo que dispone el Art. 124 de la Ley de Compañías elevo ante ustedes el informe </w:t>
        <w:br/>
        <w:t xml:space="preserve">anual por el ejercicio 2020, en el que se detalla nuestro desempeño empresarial. </w:t>
        <w:br/>
        <w:t xml:space="preserve"> </w:t>
        <w:br/>
        <w:t xml:space="preserve">ENTORNO ECONÓMICO </w:t>
        <w:br/>
        <w:t xml:space="preserve">La Administración de la Compañía ha implementado las siguientes medidas en el año 2020: </w:t>
        <w:br/>
        <w:t xml:space="preserve"> </w:t>
        <w:br/>
        <w:t xml:space="preserve">Búsqueda de financiamiento para la ampliación de la planta de producción y bodegas y la </w:t>
        <w:br/>
        <w:t xml:space="preserve">repotencialización de maquinarias más tecnológicas que reduzcan costos monetarios y de </w:t>
        <w:br/>
        <w:t xml:space="preserve">tiempo.  </w:t>
        <w:br/>
        <w:t xml:space="preserve"> </w:t>
        <w:br/>
        <w:t xml:space="preserve">Priorización del uso de recursos en actividades que generan valor para el negocio orientadas </w:t>
        <w:br/>
        <w:t xml:space="preserve">al consumidor tanto en el mercado de arroz como en otros granos.  </w:t>
        <w:br/>
        <w:t xml:space="preserve"> </w:t>
        <w:br/>
        <w:t xml:space="preserve">Investigación de productos de valor agregado que brinden la oportunidad de ingresar en </w:t>
        <w:br/>
        <w:t xml:space="preserve">nichos de consumo que no son atendidos actualmente o que se les brinde un mejor servicio. </w:t>
        <w:br/>
        <w:t xml:space="preserve"> </w:t>
        <w:br/>
        <w:t xml:space="preserve">Compras estratégicas de materia prima, servicios y activos direccionando los recursos a la </w:t>
        <w:br/>
        <w:t xml:space="preserve">atención de nuestros clientes y actividades  que generen un mayor retorno para la </w:t>
        <w:br/>
        <w:t xml:space="preserve">compañía. </w:t>
        <w:br/>
        <w:t xml:space="preserve"> </w:t>
        <w:br/>
        <w:t xml:space="preserve">ASPECTOS REVELANTES DEL EJERCICIO 2020 </w:t>
        <w:br/>
        <w:t xml:space="preserve">De los hechos importantes que se dieron a lo largo del año 2020, señalamos los siguientes: </w:t>
        <w:br/>
        <w:t xml:space="preserve">a) A finales del 2019, el mundo estuvo a la expectativa de como el virus COVID-19 se extendía </w:t>
        <w:br/>
        <w:t xml:space="preserve">dentro de China, y su impacto económico, social, sanitario y político. Ningún país pudo anticipar  </w:t>
        <w:br/>
        <w:t xml:space="preserve">las repercusiones que hasta el día de hoy vivimos y uno de los países más golpeados fue Ecuador </w:t>
        <w:br/>
        <w:t xml:space="preserve">debido a las siguientes razones: desconocimiento de cómo tratar la enfermedad al no existir una </w:t>
        <w:br/>
        <w:t xml:space="preserve">cura probada científicamente, decisiones políticas que tratan de minimizar la tasa de contagio las </w:t>
        <w:br/>
        <w:t xml:space="preserve">cuales fueron implementadas sin ninguna planificación creando un ambiente de pánico por un </w:t>
        <w:br/>
        <w:t xml:space="preserve">posible desabastecimiento de consumos de primera necesidad en el mercado, la escasa </w:t>
        <w:br/>
        <w:t xml:space="preserve">colaboración de la comunidad al apegarse a las medidas de toque de queda y la sobredimensión </w:t>
        <w:br/>
        <w:t xml:space="preserve">de la demanda por recursos hospitalarios en un sistema precario que se vio impotente en poder </w:t>
        <w:br/>
        <w:t xml:space="preserve">ayudar a la mayor cantidad de ecuatorianos.  </w:t>
        <w:br/>
        <w:t xml:space="preserve"> </w:t>
        <w:br/>
        <w:t xml:space="preserve">Estos motivos tuvieron un impacto importante dentro de la operatividad y estrategias de las </w:t>
        <w:br/>
        <w:t xml:space="preserve">empresas alimenticias, muchas veces operando ineficientemente en busca de la solidaridad y </w:t>
        <w:br/>
        <w:t xml:space="preserve">patriotismo de poder ayudar a los ecuatorianos.  </w:t>
        <w:br/>
        <w:t xml:space="preserve"> </w:t>
        <w:br/>
        <w:t xml:space="preserve">b) Con fecha 01 de junio de 2020, la Junta General Extraordinaria Universal de Accionistas  aprobó: </w:t>
        <w:br/>
        <w:t xml:space="preserve">Conocer, resolver y aprobar la Tercera Emisión de Obligaciones de la Compañía y sobre todo </w:t>
        <w:br/>
        <w:t>asunto relacionado a la emisión de conformidad con lo previsto en las leyes del Mercado de</w:t>
      </w:r>
    </w:p>
    <w:p>
      <w:r>
        <w:t>[Página 2]</w:t>
      </w:r>
    </w:p>
    <w:p>
      <w:r>
        <w:t xml:space="preserve">Valores y en las reglamentaciones concordantes”, por la suma de US$ 2.500.000,00 (Dos millones </w:t>
        <w:br/>
        <w:t xml:space="preserve">quinientos mil dólares de los Estados Unidos de América). </w:t>
        <w:br/>
        <w:t xml:space="preserve"> </w:t>
        <w:br/>
        <w:t xml:space="preserve">c) Los resultados económicos de la compañía se muestran en los Estados Financieros que forman </w:t>
        <w:br/>
        <w:t xml:space="preserve">parte de este informe  y que establecen para el año 2020 una utilidad neta de US$ 178.125,72 </w:t>
        <w:br/>
        <w:t xml:space="preserve">(expresados en miles de dólares americanos). </w:t>
        <w:br/>
        <w:t xml:space="preserve"> </w:t>
        <w:br/>
        <w:t xml:space="preserve">  </w:t>
        <w:br/>
        <w:t xml:space="preserve">CUMPLIMIENTO DE LAS DISPOSICIONES DE LA JUNTA GENERAL DE ACCIONISTAS </w:t>
        <w:br/>
        <w:t xml:space="preserve">He cumplido fielmente con las disposiciones emitidas por la Junta General,  en todo lo encomendado </w:t>
        <w:br/>
        <w:t xml:space="preserve">a mi cargo de mandatario con representación  legal, tanto en actas como lo que respecta a mi </w:t>
        <w:br/>
        <w:t xml:space="preserve">posición de Representante Legal: </w:t>
        <w:br/>
        <w:t xml:space="preserve"> Cumplimiento de lo establecido en las actas de junta de accionista, así como la </w:t>
        <w:br/>
        <w:t xml:space="preserve">contratación de auditores externos para el periodo fiscal 2020. </w:t>
        <w:br/>
        <w:t xml:space="preserve"> </w:t>
        <w:br/>
        <w:t xml:space="preserve"> Representación legal ante organismos de control tanto en ámbito contable, tributario y </w:t>
        <w:br/>
        <w:t xml:space="preserve">laboral.  No existe ninguna contingencia para la Empresa. </w:t>
        <w:br/>
        <w:t xml:space="preserve"> </w:t>
        <w:br/>
        <w:t xml:space="preserve"> Representación legal ante entidades financieras, clientes y proveedores. </w:t>
        <w:br/>
        <w:t xml:space="preserve"> </w:t>
        <w:br/>
        <w:t xml:space="preserve"> Es mi deber informar que la compañía ha cumplido con todas las normas sobre </w:t>
        <w:br/>
        <w:t xml:space="preserve">propiedad intelectual y derechos de autor que rigen dentro del territorio ecuatoriano. </w:t>
        <w:br/>
        <w:t xml:space="preserve"> </w:t>
        <w:br/>
        <w:t xml:space="preserve"> </w:t>
        <w:br/>
        <w:t xml:space="preserve">PROYECCIONES PARA EL AÑO 2021 </w:t>
        <w:br/>
        <w:t xml:space="preserve">El año 2021 se presenta con grandes desafíos en lo concerniente a la comercialización de arroz </w:t>
        <w:br/>
        <w:t xml:space="preserve">dentro del mercado laboral. Los aspectos claves para potencializar el éxito de la empresa radican en </w:t>
        <w:br/>
        <w:t xml:space="preserve">brindar un buen servicio a la colectividad, ser eficiente en el control de costos operativos y </w:t>
        <w:br/>
        <w:t xml:space="preserve">administrativos, fortalecer la imagen de la compañía con la finalidad de ser líder en el mercado </w:t>
        <w:br/>
        <w:t xml:space="preserve">arrocero, aportando con el desarrollo profesional de nuestros colaboradores;   fabricando y </w:t>
        <w:br/>
        <w:t xml:space="preserve">comercializando productos de excelente calidad que satisfagan a nuestros clientes, solucionando los </w:t>
        <w:br/>
        <w:t xml:space="preserve">problemas del día a día que presenten los consumidores.   Los objetivos que nos planteamos en el </w:t>
        <w:br/>
        <w:t xml:space="preserve">mediano y largo plazo son los siguientes: </w:t>
        <w:br/>
        <w:t xml:space="preserve"> </w:t>
        <w:br/>
        <w:t xml:space="preserve"> Incremento de las ventas locales abriendo mercado para nuevos productos de valor </w:t>
        <w:br/>
        <w:t xml:space="preserve">agregado </w:t>
        <w:br/>
        <w:t xml:space="preserve"> Optimización de costos y control de gastos ; </w:t>
        <w:br/>
        <w:t xml:space="preserve"> Incrementar la rentabilidad en las diferentes líneas de productos y una rápida rotación de </w:t>
        <w:br/>
        <w:t xml:space="preserve">inventarios; </w:t>
        <w:br/>
        <w:t xml:space="preserve"> Mantener y mejorar la solidez financiera de la compañía, a fin de crear una cobertura de </w:t>
        <w:br/>
        <w:t xml:space="preserve">pasivos y patrimonio. </w:t>
        <w:br/>
        <w:t xml:space="preserve"> Reestructuración de procesos que certifiquen la calidad de nuestros procesos y el control del </w:t>
        <w:br/>
        <w:t xml:space="preserve">presupuesto designado a cada departamento.  </w:t>
        <w:br/>
        <w:t xml:space="preserve"> </w:t>
        <w:br/>
        <w:t xml:space="preserve"> </w:t>
        <w:br/>
        <w:t xml:space="preserve">Aprovecho la oportunidad para dejar constancia de mi agradecimiento a los accionistas por la </w:t>
        <w:br/>
        <w:t>confianza y apoyos brindados.</w:t>
      </w:r>
    </w:p>
    <w:p>
      <w:r>
        <w:t>[Página 3]</w:t>
      </w:r>
    </w:p>
    <w:p>
      <w:r>
        <w:t xml:space="preserve">Atentamente, </w:t>
        <w:br/>
        <w:t xml:space="preserve"> </w:t>
        <w:br/>
        <w:t xml:space="preserve"> </w:t>
        <w:br/>
        <w:t xml:space="preserve"> </w:t>
        <w:br/>
        <w:t xml:space="preserve">Lcdo. Daniel Alarcón Mawyin  </w:t>
        <w:br/>
        <w:t xml:space="preserve">REPRESENTANTE LEGAL </w:t>
        <w:br/>
        <w:t xml:space="preserve">PRODUCTOS DEL AGRO SYLVIA MARIA S.A, AGROSYLMA </w:t>
        <w:br/>
        <w:t>CC No.0914978812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