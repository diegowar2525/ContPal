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[Página 1]</w:t>
      </w:r>
    </w:p>
    <w:p>
      <w:r>
        <w:t>PROI}UCTOS DEL AGRO SYLVTA M RI  S, A. AGRO§YLMA</w:t>
        <w:br/>
        <w:t>Dc l, rdisión á h\ estados financieús adluntos sc obscna</w:t>
        <w:br/>
        <w:t>Cumpliendo con las d¡¡osicio¡cs dc la Ley de Compañias en ni calidad de Gerente</w:t>
        <w:br/>
        <w:t>Gcñcral. po.go a su considención el Inlome de la Gcrión rcalizada por la</w:t>
        <w:br/>
        <w:t>Adninñtración dc Productos del Aerc Syhia Mrria S. ^.  GROSYLMA,</w:t>
        <w:br/>
        <w:t>coEcspondicnLc ¡l cjcrcicio fiscal dcl 2023.</w:t>
        <w:br/>
        <w:t>1.1 cunplimientos de Obj.tiyos Prcvislos. - Las csb¿rcgias proycctadas p.¡¡ cL</w:t>
        <w:br/>
        <w:t>c¡crcicio 2023 sc cümpliero¡ de acuedo ¡ las expechLivas dcl mcrcado.</w:t>
        <w:br/>
        <w:t>r,2 Cumpliñiertos de l,r disposiciones de l¡ Junta Cencral, - La Administración ha</w:t>
        <w:br/>
        <w:t>.umplido con las Nomas Leg"les, Erarlrarias, ¿si como las rcsoluciones de la Junla</w:t>
        <w:br/>
        <w:t>1.4 Silu¡ciór F¡n¡nc¡€r,,-L. Situación Finm.i€ra de lacompañía, alcieredel ejercicio</w:t>
        <w:br/>
        <w:t>y de los Resulr¡dos Anuáles so rc¡cj¿n c¡ los Erados F¡rancieros. obtenidos de la</w:t>
        <w:br/>
        <w:t>Los ine¡esos de la conpania dumte el ejercicio económico 2023 füe¡on USD</w:t>
        <w:br/>
        <w:t>I 7,807,870 53. La urilidad añtes dc larliciprció¡ a trabajadores e impuesto a la Enra fue</w:t>
        <w:br/>
        <w:t>USD 318,623.81 de los cuales se d¿duce¡ ÜSD ,17,793.57 por parlicipación a</w:t>
        <w:br/>
        <w:t>rr¿bajado,es; y. USD 94,5 15.92 por co¡cepto de iñpuesto a l¿ rmta. La ulilidad ncta del</w:t>
        <w:br/>
        <w:t>ejerciciolnc8odel.aprcpiació¡de lareseryalesal fuedeUSD 169.027.91.</w:t>
        <w:br/>
        <w:t>INFORME DE LA ADMINISTRACIÓN A LA JUNTA GENDRAL DE</w:t>
        <w:br/>
        <w:t>ACCTONIST S DE PRODUCTOS DEL AGRO SYLVfA MARIA S. A.</w:t>
        <w:br/>
        <w:t>ACROSYLMA POR EL EJERCICIO ECONÓMTCO 2023</w:t>
        <w:br/>
        <w:t>1.3 Cunplimiento administr.tivo. Laboral J Lesal.'En mi adml¡isLr&amp;ióo hc vcl¿do</w:t>
        <w:br/>
        <w:t>qucse cumplan con iodas las disposicio¡es emitidas por los c¡iidadesde conllol. como</w:t>
        <w:br/>
        <w:t>cl ScRicio de Rentas Intemas,Min,sterio del T¡,brjo, In srnuio Ecüa¡o.iano dc Scguridad</w:t>
        <w:br/>
        <w:t>Social, ohlieacioncs Municipales.</w:t>
        <w:br/>
        <w:t>1.5 Po¡rt¡cas i Estrategias para el .no 2024.- El objetiro de Ia coñp¡ñía es segun</w:t>
        <w:br/>
        <w:t>clecimdo eñ eláción al año antcnor, ¡ucstra crraEsia de optimiación dc costos y</w:t>
        <w:br/>
        <w:t>divereificació¡ de producros,lodo cllo soporlado por u¡ tucrtc comprcnrho de lodos los</w:t>
        <w:br/>
        <w:t>mi cmb¡os dc la compañia.</w:t>
        <w:br/>
        <w:t>Debo indicú en témi¡os scnerales que los Esult¡dos han sido satislactorios , se har</w:t>
        <w:br/>
        <w:t>cumplido 16 objelilos peviamc¡tc tmzados.</w:t>
      </w:r>
    </w:p>
    <w:p>
      <w:r>
        <w:t>[Página 2]</w:t>
      </w:r>
    </w:p>
    <w:p>
      <w:r>
        <w:t>Al3l de dicienbre de 2023 el activo rorál de lacoñ¡áñia asciendo a usD 12,617,746..14r</w:t>
        <w:br/>
        <w:t>cltotaldcpsivocorespondeaUSDl0,05?,896.0ljy,elparimoñiodelos,.cionisras</w:t>
        <w:br/>
        <w:t>tue de USD 2,559.850.41</w:t>
        <w:br/>
        <w:t>Cuayaquil. 29 dc fcbrcrc de 2024</w:t>
        <w:br/>
        <w:t>Las resoluciones, objetivosy todtas ft-ados aor laJunlaGe¡oraldc Acciotristas hansido</w:t>
        <w:br/>
        <w:t>Nnplidas co¡ eficienci¿. Se ha dado cunrplimienro esr¡iclo a las disFosicióncs dc l¿s</w:t>
        <w:br/>
        <w:t>lcycs laboralcsrlributariasvisentese¡ los aspeclos de aplicació¡ ycancelación dedichas</w:t>
        <w:br/>
        <w:t>,hl,g¡ ^nc..) ro.{Frc nneú u con"gen.LDd. L¡onDañi..</w:t>
        <w:br/>
        <w:t>Deseo dejar conranciade nri protu¡do agradecinienlo á los seño¡es Sócios y Pmoral</w:t>
        <w:br/>
        <w:t>Administativo. quienes h.n depositado su co¡fiana en mi persona, en ñi ta¡¡lo, y que</w:t>
        <w:br/>
        <w:t>cón su lalioso aportc hicic¡on posible la culminación de las nelas p¡opueró, en este año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